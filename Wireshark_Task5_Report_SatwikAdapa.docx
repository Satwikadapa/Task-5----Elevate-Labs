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F282E" w14:textId="77777777" w:rsidR="00722F36" w:rsidRDefault="00000000">
      <w:pPr>
        <w:pStyle w:val="Heading1"/>
      </w:pPr>
      <w:r>
        <w:t>Task 5: Network Traffic Analysis using Wireshark</w:t>
      </w:r>
    </w:p>
    <w:p w14:paraId="28454FC5" w14:textId="77777777" w:rsidR="00722F36" w:rsidRDefault="00000000">
      <w:r>
        <w:t>Submitted by: Satwik Adapa</w:t>
      </w:r>
    </w:p>
    <w:p w14:paraId="0611FEC7" w14:textId="77777777" w:rsidR="00722F36" w:rsidRDefault="00000000">
      <w:r>
        <w:t>Cybersecurity Intern, Pragati Engineering College</w:t>
      </w:r>
    </w:p>
    <w:p w14:paraId="7B67D355" w14:textId="77777777" w:rsidR="00722F36" w:rsidRDefault="00000000">
      <w:r>
        <w:t>Email: asatwik34@gmail.com</w:t>
      </w:r>
    </w:p>
    <w:p w14:paraId="5923692D" w14:textId="77777777" w:rsidR="00722F36" w:rsidRDefault="00000000">
      <w:pPr>
        <w:pStyle w:val="Heading2"/>
      </w:pPr>
      <w:r>
        <w:t>Objective</w:t>
      </w:r>
    </w:p>
    <w:p w14:paraId="3E86C295" w14:textId="77777777" w:rsidR="00722F36" w:rsidRDefault="00000000">
      <w:r>
        <w:t>To capture live network packets using Wireshark and identify at least three different protocols and traffic types.</w:t>
      </w:r>
    </w:p>
    <w:p w14:paraId="52E3A2CC" w14:textId="77777777" w:rsidR="00722F36" w:rsidRDefault="00000000">
      <w:pPr>
        <w:pStyle w:val="Heading2"/>
      </w:pPr>
      <w:r>
        <w:t>Tools Used</w:t>
      </w:r>
    </w:p>
    <w:p w14:paraId="01E94FB1" w14:textId="77777777" w:rsidR="00722F36" w:rsidRDefault="00000000">
      <w:r>
        <w:t>• Wireshark (Free and open-source network protocol analyzer)</w:t>
      </w:r>
    </w:p>
    <w:p w14:paraId="6EA2FC22" w14:textId="77777777" w:rsidR="00722F36" w:rsidRDefault="00000000">
      <w:pPr>
        <w:pStyle w:val="Heading2"/>
      </w:pPr>
      <w:r>
        <w:t>Steps Performed</w:t>
      </w:r>
    </w:p>
    <w:p w14:paraId="7DAFA574" w14:textId="77777777" w:rsidR="00722F36" w:rsidRDefault="00000000">
      <w:r>
        <w:br/>
        <w:t>1. Installed and launched Wireshark.</w:t>
      </w:r>
      <w:r>
        <w:br/>
        <w:t>2. Selected the active network interface.</w:t>
      </w:r>
      <w:r>
        <w:br/>
        <w:t>3. Began packet capture while browsing websites and pinging servers.</w:t>
      </w:r>
      <w:r>
        <w:br/>
        <w:t>4. Stopped the capture after around one minute.</w:t>
      </w:r>
      <w:r>
        <w:br/>
        <w:t>5. Applied filters to isolate specific protocol types (TCP, DNS, HTTP).</w:t>
      </w:r>
      <w:r>
        <w:br/>
        <w:t>6. Saved the capture as a .pcap file.</w:t>
      </w:r>
      <w:r>
        <w:br/>
      </w:r>
    </w:p>
    <w:p w14:paraId="566B42B5" w14:textId="77777777" w:rsidR="00722F36" w:rsidRDefault="00000000">
      <w:pPr>
        <w:pStyle w:val="Heading2"/>
      </w:pPr>
      <w:r>
        <w:t>Protocols Identified</w:t>
      </w:r>
    </w:p>
    <w:p w14:paraId="6BEB056C" w14:textId="77777777" w:rsidR="00722F36" w:rsidRDefault="00000000">
      <w:r>
        <w:t>1. TCP - Transmission Control Protocol</w:t>
      </w:r>
    </w:p>
    <w:p w14:paraId="323C011D" w14:textId="77777777" w:rsidR="00722F36" w:rsidRDefault="00000000">
      <w:r>
        <w:t xml:space="preserve">   - Reliable, connection-oriented protocol used for data transmission.</w:t>
      </w:r>
    </w:p>
    <w:p w14:paraId="43037932" w14:textId="77777777" w:rsidR="00722F36" w:rsidRDefault="00000000">
      <w:r>
        <w:t>2. DNS - Domain Name System</w:t>
      </w:r>
    </w:p>
    <w:p w14:paraId="774D4DD3" w14:textId="77777777" w:rsidR="00722F36" w:rsidRDefault="00000000">
      <w:r>
        <w:t xml:space="preserve">   - Used to translate domain names to IP addresses.</w:t>
      </w:r>
    </w:p>
    <w:p w14:paraId="6BAF8F9C" w14:textId="77777777" w:rsidR="00722F36" w:rsidRDefault="00000000">
      <w:r>
        <w:t>3. HTTP - HyperText Transfer Protocol</w:t>
      </w:r>
    </w:p>
    <w:p w14:paraId="49254C88" w14:textId="77777777" w:rsidR="00722F36" w:rsidRDefault="00000000">
      <w:r>
        <w:t xml:space="preserve">   - Protocol used for web communication over port 80.</w:t>
      </w:r>
    </w:p>
    <w:p w14:paraId="730D456D" w14:textId="77777777" w:rsidR="00471B76" w:rsidRDefault="00471B76"/>
    <w:p w14:paraId="36F5D6CC" w14:textId="77777777" w:rsidR="00722F36" w:rsidRDefault="00000000">
      <w:pPr>
        <w:pStyle w:val="Heading2"/>
      </w:pPr>
      <w:r>
        <w:t>Outcome</w:t>
      </w:r>
    </w:p>
    <w:p w14:paraId="103E1E56" w14:textId="77777777" w:rsidR="00722F36" w:rsidRDefault="00000000">
      <w:r>
        <w:t>Successfully captured and analyzed network traffic using Wireshark, gaining hands-on experience with packet filtering and protocol inspection.</w:t>
      </w:r>
    </w:p>
    <w:p w14:paraId="3A1E94FF" w14:textId="77777777" w:rsidR="00722F36" w:rsidRDefault="00000000">
      <w:pPr>
        <w:pStyle w:val="Heading2"/>
      </w:pPr>
      <w:r>
        <w:lastRenderedPageBreak/>
        <w:t>Note</w:t>
      </w:r>
    </w:p>
    <w:p w14:paraId="628172A0" w14:textId="1B175379" w:rsidR="00471B76" w:rsidRDefault="00000000">
      <w:r>
        <w:t>The file 'capture_</w:t>
      </w:r>
      <w:proofErr w:type="gramStart"/>
      <w:r>
        <w:t>sample.pcap</w:t>
      </w:r>
      <w:proofErr w:type="gramEnd"/>
      <w:r>
        <w:t>' is a placeholder and should be replaced with an actual capture file obtained during the hands-on task.</w:t>
      </w:r>
    </w:p>
    <w:p w14:paraId="68EDB953" w14:textId="77777777" w:rsidR="00471B76" w:rsidRDefault="00471B76"/>
    <w:p w14:paraId="234D9B97" w14:textId="64BA794F" w:rsidR="00471B76" w:rsidRPr="00471B76" w:rsidRDefault="00471B76">
      <w:pPr>
        <w:rPr>
          <w:b/>
          <w:sz w:val="28"/>
          <w:szCs w:val="28"/>
        </w:rPr>
      </w:pPr>
      <w:r w:rsidRPr="00471B76">
        <w:rPr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</w:t>
      </w:r>
      <w:proofErr w:type="spellStart"/>
      <w:r w:rsidRPr="00471B76">
        <w:rPr>
          <w:b/>
          <w:sz w:val="28"/>
          <w:szCs w:val="28"/>
        </w:rPr>
        <w:t>SatwikAdapa</w:t>
      </w:r>
      <w:proofErr w:type="spellEnd"/>
    </w:p>
    <w:sectPr w:rsidR="00471B76" w:rsidRPr="00471B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773157">
    <w:abstractNumId w:val="8"/>
  </w:num>
  <w:num w:numId="2" w16cid:durableId="2141872535">
    <w:abstractNumId w:val="6"/>
  </w:num>
  <w:num w:numId="3" w16cid:durableId="274605628">
    <w:abstractNumId w:val="5"/>
  </w:num>
  <w:num w:numId="4" w16cid:durableId="1226797624">
    <w:abstractNumId w:val="4"/>
  </w:num>
  <w:num w:numId="5" w16cid:durableId="1735817222">
    <w:abstractNumId w:val="7"/>
  </w:num>
  <w:num w:numId="6" w16cid:durableId="1538346036">
    <w:abstractNumId w:val="3"/>
  </w:num>
  <w:num w:numId="7" w16cid:durableId="2006937510">
    <w:abstractNumId w:val="2"/>
  </w:num>
  <w:num w:numId="8" w16cid:durableId="234432744">
    <w:abstractNumId w:val="1"/>
  </w:num>
  <w:num w:numId="9" w16cid:durableId="113352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B76"/>
    <w:rsid w:val="005B7DAB"/>
    <w:rsid w:val="00722F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93909"/>
  <w14:defaultImageDpi w14:val="300"/>
  <w15:docId w15:val="{EDC0C110-3BE1-40BC-B8D1-0C15ADF6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karthikeya nanduri</cp:lastModifiedBy>
  <cp:revision>2</cp:revision>
  <dcterms:created xsi:type="dcterms:W3CDTF">2013-12-23T23:15:00Z</dcterms:created>
  <dcterms:modified xsi:type="dcterms:W3CDTF">2025-06-30T16:22:00Z</dcterms:modified>
  <cp:category/>
</cp:coreProperties>
</file>